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162D" w14:textId="11A0F94D" w:rsidR="00707400" w:rsidRPr="00305C2A" w:rsidRDefault="00707400">
      <w:pPr>
        <w:rPr>
          <w:rFonts w:ascii="Arial" w:hAnsi="Arial" w:cs="Arial"/>
        </w:rPr>
      </w:pPr>
    </w:p>
    <w:p w14:paraId="5203A698" w14:textId="77777777" w:rsidR="00707400" w:rsidRPr="00305C2A" w:rsidRDefault="00000000">
      <w:pPr>
        <w:jc w:val="center"/>
        <w:rPr>
          <w:rFonts w:ascii="Arial" w:hAnsi="Arial" w:cs="Arial"/>
          <w:lang w:val="es-CO"/>
        </w:rPr>
      </w:pPr>
      <w:r w:rsidRPr="00305C2A">
        <w:rPr>
          <w:rFonts w:ascii="Arial" w:hAnsi="Arial" w:cs="Arial"/>
          <w:b/>
          <w:sz w:val="48"/>
          <w:lang w:val="es-CO"/>
        </w:rPr>
        <w:t>TU ASISTENTE Y TU MEJOR AMIGO</w:t>
      </w:r>
    </w:p>
    <w:p w14:paraId="711B04EF" w14:textId="77777777" w:rsidR="00707400" w:rsidRPr="00305C2A" w:rsidRDefault="00000000">
      <w:pPr>
        <w:jc w:val="center"/>
        <w:rPr>
          <w:rFonts w:ascii="Arial" w:hAnsi="Arial" w:cs="Arial"/>
          <w:lang w:val="es-CO"/>
        </w:rPr>
      </w:pPr>
      <w:proofErr w:type="spellStart"/>
      <w:r w:rsidRPr="00305C2A">
        <w:rPr>
          <w:rFonts w:ascii="Arial" w:hAnsi="Arial" w:cs="Arial"/>
          <w:sz w:val="32"/>
          <w:lang w:val="es-CO"/>
        </w:rPr>
        <w:t>Chatbot</w:t>
      </w:r>
      <w:proofErr w:type="spellEnd"/>
      <w:r w:rsidRPr="00305C2A">
        <w:rPr>
          <w:rFonts w:ascii="Arial" w:hAnsi="Arial" w:cs="Arial"/>
          <w:sz w:val="32"/>
          <w:lang w:val="es-CO"/>
        </w:rPr>
        <w:t xml:space="preserve"> de apoyo para adultos mayores</w:t>
      </w:r>
    </w:p>
    <w:p w14:paraId="007AEB3E" w14:textId="77777777" w:rsidR="00305C2A" w:rsidRDefault="00000000">
      <w:pPr>
        <w:rPr>
          <w:rFonts w:ascii="Arial" w:hAnsi="Arial" w:cs="Arial"/>
          <w:lang w:val="es-CO"/>
        </w:rPr>
      </w:pPr>
      <w:r w:rsidRPr="00305C2A">
        <w:rPr>
          <w:rFonts w:ascii="Arial" w:hAnsi="Arial" w:cs="Arial"/>
          <w:lang w:val="es-CO"/>
        </w:rPr>
        <w:br/>
      </w:r>
    </w:p>
    <w:p w14:paraId="276FA0D3" w14:textId="77777777" w:rsidR="00305C2A" w:rsidRDefault="00305C2A">
      <w:pPr>
        <w:rPr>
          <w:rFonts w:ascii="Arial" w:hAnsi="Arial" w:cs="Arial"/>
          <w:lang w:val="es-CO"/>
        </w:rPr>
      </w:pPr>
    </w:p>
    <w:p w14:paraId="53BAAEED" w14:textId="77777777" w:rsidR="00305C2A" w:rsidRDefault="00305C2A">
      <w:pPr>
        <w:rPr>
          <w:rFonts w:ascii="Arial" w:hAnsi="Arial" w:cs="Arial"/>
          <w:lang w:val="es-CO"/>
        </w:rPr>
      </w:pPr>
    </w:p>
    <w:p w14:paraId="34993E5C" w14:textId="007997A1" w:rsidR="00707400" w:rsidRPr="00305C2A" w:rsidRDefault="00000000">
      <w:pPr>
        <w:rPr>
          <w:rFonts w:ascii="Arial" w:hAnsi="Arial" w:cs="Arial"/>
          <w:lang w:val="es-CO"/>
        </w:rPr>
      </w:pPr>
      <w:r w:rsidRPr="00305C2A">
        <w:rPr>
          <w:rFonts w:ascii="Arial" w:hAnsi="Arial" w:cs="Arial"/>
          <w:lang w:val="es-CO"/>
        </w:rPr>
        <w:br/>
      </w:r>
      <w:r w:rsidRPr="00305C2A">
        <w:rPr>
          <w:rFonts w:ascii="Arial" w:hAnsi="Arial" w:cs="Arial"/>
          <w:lang w:val="es-CO"/>
        </w:rPr>
        <w:br/>
      </w:r>
      <w:r w:rsidRPr="00305C2A">
        <w:rPr>
          <w:rFonts w:ascii="Arial" w:hAnsi="Arial" w:cs="Arial"/>
          <w:lang w:val="es-CO"/>
        </w:rPr>
        <w:br/>
      </w:r>
      <w:r w:rsidRPr="00305C2A">
        <w:rPr>
          <w:rFonts w:ascii="Arial" w:hAnsi="Arial" w:cs="Arial"/>
          <w:lang w:val="es-CO"/>
        </w:rPr>
        <w:br/>
      </w:r>
      <w:r w:rsidRPr="00305C2A">
        <w:rPr>
          <w:rFonts w:ascii="Arial" w:hAnsi="Arial" w:cs="Arial"/>
          <w:lang w:val="es-CO"/>
        </w:rPr>
        <w:br/>
      </w:r>
    </w:p>
    <w:p w14:paraId="75FA1ADF" w14:textId="77777777" w:rsidR="00707400" w:rsidRDefault="00000000">
      <w:pPr>
        <w:jc w:val="center"/>
        <w:rPr>
          <w:rFonts w:ascii="Arial" w:hAnsi="Arial" w:cs="Arial"/>
          <w:lang w:val="es-CO"/>
        </w:rPr>
      </w:pPr>
      <w:r w:rsidRPr="00305C2A">
        <w:rPr>
          <w:rFonts w:ascii="Arial" w:hAnsi="Arial" w:cs="Arial"/>
          <w:sz w:val="24"/>
          <w:lang w:val="es-CO"/>
        </w:rPr>
        <w:t>Carlos Francisco Moreno Casas</w:t>
      </w:r>
      <w:r w:rsidRPr="00305C2A">
        <w:rPr>
          <w:rFonts w:ascii="Arial" w:hAnsi="Arial" w:cs="Arial"/>
          <w:sz w:val="24"/>
          <w:lang w:val="es-CO"/>
        </w:rPr>
        <w:br/>
      </w:r>
    </w:p>
    <w:p w14:paraId="0CBA1E5E" w14:textId="77777777" w:rsidR="00305C2A" w:rsidRDefault="00305C2A">
      <w:pPr>
        <w:jc w:val="center"/>
        <w:rPr>
          <w:rFonts w:ascii="Arial" w:hAnsi="Arial" w:cs="Arial"/>
          <w:lang w:val="es-CO"/>
        </w:rPr>
      </w:pPr>
    </w:p>
    <w:p w14:paraId="366A99E2" w14:textId="77777777" w:rsidR="00305C2A" w:rsidRDefault="00305C2A">
      <w:pPr>
        <w:jc w:val="center"/>
        <w:rPr>
          <w:rFonts w:ascii="Arial" w:hAnsi="Arial" w:cs="Arial"/>
          <w:lang w:val="es-CO"/>
        </w:rPr>
      </w:pPr>
    </w:p>
    <w:p w14:paraId="7D70916D" w14:textId="77777777" w:rsidR="00305C2A" w:rsidRDefault="00305C2A">
      <w:pPr>
        <w:jc w:val="center"/>
        <w:rPr>
          <w:rFonts w:ascii="Arial" w:hAnsi="Arial" w:cs="Arial"/>
          <w:lang w:val="es-CO"/>
        </w:rPr>
      </w:pPr>
    </w:p>
    <w:p w14:paraId="17B4FAA7" w14:textId="77777777" w:rsidR="00305C2A" w:rsidRDefault="00305C2A">
      <w:pPr>
        <w:jc w:val="center"/>
        <w:rPr>
          <w:rFonts w:ascii="Arial" w:hAnsi="Arial" w:cs="Arial"/>
          <w:lang w:val="es-CO"/>
        </w:rPr>
      </w:pPr>
    </w:p>
    <w:p w14:paraId="52520A80" w14:textId="77777777" w:rsidR="00305C2A" w:rsidRDefault="00305C2A">
      <w:pPr>
        <w:jc w:val="center"/>
        <w:rPr>
          <w:rFonts w:ascii="Arial" w:hAnsi="Arial" w:cs="Arial"/>
          <w:lang w:val="es-CO"/>
        </w:rPr>
      </w:pPr>
    </w:p>
    <w:p w14:paraId="5FDB473C" w14:textId="77777777" w:rsidR="00305C2A" w:rsidRDefault="00305C2A">
      <w:pPr>
        <w:jc w:val="center"/>
        <w:rPr>
          <w:rFonts w:ascii="Arial" w:hAnsi="Arial" w:cs="Arial"/>
          <w:lang w:val="es-CO"/>
        </w:rPr>
      </w:pPr>
    </w:p>
    <w:p w14:paraId="511267B0" w14:textId="77777777" w:rsidR="00305C2A" w:rsidRDefault="00305C2A">
      <w:pPr>
        <w:jc w:val="center"/>
        <w:rPr>
          <w:rFonts w:ascii="Arial" w:hAnsi="Arial" w:cs="Arial"/>
          <w:lang w:val="es-CO"/>
        </w:rPr>
      </w:pPr>
    </w:p>
    <w:p w14:paraId="5FA94B9F" w14:textId="77777777" w:rsidR="00305C2A" w:rsidRDefault="00305C2A">
      <w:pPr>
        <w:jc w:val="center"/>
        <w:rPr>
          <w:rFonts w:ascii="Arial" w:hAnsi="Arial" w:cs="Arial"/>
          <w:lang w:val="es-CO"/>
        </w:rPr>
      </w:pPr>
    </w:p>
    <w:p w14:paraId="78414CAA" w14:textId="77777777" w:rsidR="00305C2A" w:rsidRDefault="00305C2A">
      <w:pPr>
        <w:jc w:val="center"/>
        <w:rPr>
          <w:rFonts w:ascii="Arial" w:hAnsi="Arial" w:cs="Arial"/>
          <w:lang w:val="es-CO"/>
        </w:rPr>
      </w:pPr>
    </w:p>
    <w:p w14:paraId="20F1B82F" w14:textId="77777777" w:rsidR="00305C2A" w:rsidRPr="00305C2A" w:rsidRDefault="00305C2A">
      <w:pPr>
        <w:jc w:val="center"/>
        <w:rPr>
          <w:rFonts w:ascii="Arial" w:hAnsi="Arial" w:cs="Arial"/>
          <w:lang w:val="es-CO"/>
        </w:rPr>
      </w:pPr>
    </w:p>
    <w:p w14:paraId="0AE2FEA0" w14:textId="7433A4C6" w:rsidR="00707400" w:rsidRPr="00305C2A" w:rsidRDefault="00000000" w:rsidP="00305C2A">
      <w:pPr>
        <w:jc w:val="center"/>
        <w:rPr>
          <w:rFonts w:ascii="Arial" w:hAnsi="Arial" w:cs="Arial"/>
          <w:lang w:val="es-CO"/>
        </w:rPr>
      </w:pPr>
      <w:r w:rsidRPr="00305C2A">
        <w:rPr>
          <w:rFonts w:ascii="Arial" w:hAnsi="Arial" w:cs="Arial"/>
          <w:sz w:val="24"/>
          <w:lang w:val="es-CO"/>
        </w:rPr>
        <w:t>Universidad Nacional de Colombia</w:t>
      </w:r>
      <w:r w:rsidRPr="00305C2A">
        <w:rPr>
          <w:rFonts w:ascii="Arial" w:hAnsi="Arial" w:cs="Arial"/>
          <w:sz w:val="24"/>
          <w:lang w:val="es-CO"/>
        </w:rPr>
        <w:br/>
        <w:t>Administración de Sistemas Informáticos</w:t>
      </w:r>
      <w:r w:rsidRPr="00305C2A">
        <w:rPr>
          <w:rFonts w:ascii="Arial" w:hAnsi="Arial" w:cs="Arial"/>
          <w:sz w:val="24"/>
          <w:lang w:val="es-CO"/>
        </w:rPr>
        <w:br/>
        <w:t>Profesor: Néstor Darío Duque Méndez</w:t>
      </w:r>
      <w:r w:rsidRPr="00305C2A">
        <w:rPr>
          <w:rFonts w:ascii="Arial" w:hAnsi="Arial" w:cs="Arial"/>
          <w:sz w:val="24"/>
          <w:lang w:val="es-CO"/>
        </w:rPr>
        <w:br/>
        <w:t>2025</w:t>
      </w:r>
      <w:r w:rsidRPr="00305C2A">
        <w:rPr>
          <w:rFonts w:ascii="Arial" w:hAnsi="Arial" w:cs="Arial"/>
          <w:lang w:val="es-CO"/>
        </w:rPr>
        <w:br w:type="page"/>
      </w:r>
    </w:p>
    <w:p w14:paraId="414EFAB8" w14:textId="77777777" w:rsidR="00707400" w:rsidRPr="00305C2A" w:rsidRDefault="00000000">
      <w:pPr>
        <w:pStyle w:val="Ttulo1"/>
        <w:rPr>
          <w:rFonts w:ascii="Arial" w:hAnsi="Arial" w:cs="Arial"/>
          <w:lang w:val="es-CO"/>
        </w:rPr>
      </w:pPr>
      <w:r w:rsidRPr="00305C2A">
        <w:rPr>
          <w:rFonts w:ascii="Arial" w:hAnsi="Arial" w:cs="Arial"/>
          <w:lang w:val="es-CO"/>
        </w:rPr>
        <w:lastRenderedPageBreak/>
        <w:t>Informe Técnico</w:t>
      </w:r>
    </w:p>
    <w:p w14:paraId="0DF54056" w14:textId="77777777" w:rsidR="00707400" w:rsidRPr="00305C2A" w:rsidRDefault="00000000">
      <w:pPr>
        <w:pStyle w:val="Ttulo2"/>
        <w:rPr>
          <w:rFonts w:ascii="Arial" w:hAnsi="Arial" w:cs="Arial"/>
          <w:lang w:val="es-CO"/>
        </w:rPr>
      </w:pPr>
      <w:r w:rsidRPr="00305C2A">
        <w:rPr>
          <w:rFonts w:ascii="Arial" w:hAnsi="Arial" w:cs="Arial"/>
          <w:lang w:val="es-CO"/>
        </w:rPr>
        <w:t>1. Introducción</w:t>
      </w:r>
    </w:p>
    <w:p w14:paraId="14B1CE67" w14:textId="77777777" w:rsidR="00707400" w:rsidRPr="00305C2A" w:rsidRDefault="00000000">
      <w:pPr>
        <w:rPr>
          <w:rFonts w:ascii="Arial" w:hAnsi="Arial" w:cs="Arial"/>
          <w:lang w:val="es-CO"/>
        </w:rPr>
      </w:pPr>
      <w:r w:rsidRPr="00305C2A">
        <w:rPr>
          <w:rFonts w:ascii="Arial" w:hAnsi="Arial" w:cs="Arial"/>
          <w:lang w:val="es-CO"/>
        </w:rPr>
        <w:t xml:space="preserve">El presente documento describe el desarrollo de la aplicación 'Tu Asistente y Tu Mejor Amigo', un </w:t>
      </w:r>
      <w:proofErr w:type="spellStart"/>
      <w:r w:rsidRPr="00305C2A">
        <w:rPr>
          <w:rFonts w:ascii="Arial" w:hAnsi="Arial" w:cs="Arial"/>
          <w:lang w:val="es-CO"/>
        </w:rPr>
        <w:t>chatbot</w:t>
      </w:r>
      <w:proofErr w:type="spellEnd"/>
      <w:r w:rsidRPr="00305C2A">
        <w:rPr>
          <w:rFonts w:ascii="Arial" w:hAnsi="Arial" w:cs="Arial"/>
          <w:lang w:val="es-CO"/>
        </w:rPr>
        <w:t xml:space="preserve"> diseñado para brindar apoyo a adultos mayores en diferentes ámbitos de su vida diaria. El sistema busca ofrecer acompañamiento emocional, control y registro de medicamentos, manejo de alergias, recomendaciones de ejercicios y consejos para mejorar su bienestar general, además de un módulo para registrar contactos de emergencia.</w:t>
      </w:r>
    </w:p>
    <w:p w14:paraId="044810E0" w14:textId="77777777" w:rsidR="00707400" w:rsidRPr="00305C2A" w:rsidRDefault="00000000">
      <w:pPr>
        <w:pStyle w:val="Ttulo2"/>
        <w:rPr>
          <w:rFonts w:ascii="Arial" w:hAnsi="Arial" w:cs="Arial"/>
          <w:lang w:val="es-CO"/>
        </w:rPr>
      </w:pPr>
      <w:r w:rsidRPr="00305C2A">
        <w:rPr>
          <w:rFonts w:ascii="Arial" w:hAnsi="Arial" w:cs="Arial"/>
          <w:lang w:val="es-CO"/>
        </w:rPr>
        <w:t>2. Importancia de la Solución</w:t>
      </w:r>
    </w:p>
    <w:p w14:paraId="5BBC117A" w14:textId="77777777" w:rsidR="00707400" w:rsidRPr="00305C2A" w:rsidRDefault="00000000">
      <w:pPr>
        <w:rPr>
          <w:rFonts w:ascii="Arial" w:hAnsi="Arial" w:cs="Arial"/>
          <w:lang w:val="es-CO"/>
        </w:rPr>
      </w:pPr>
      <w:r w:rsidRPr="00305C2A">
        <w:rPr>
          <w:rFonts w:ascii="Arial" w:hAnsi="Arial" w:cs="Arial"/>
          <w:lang w:val="es-CO"/>
        </w:rPr>
        <w:t>La población adulta mayor enfrenta múltiples retos en su vida cotidiana, como la gestión de su salud, la soledad, la necesidad de mantenerse activa y la seguridad ante emergencias. Esta solución tecnológica permite mejorar su calidad de vida ofreciendo un acompañante virtual confiable, que no solo recuerda tareas importantes como la toma de medicamentos, sino que también les brinda consejos para mantenerse tranquilos y saludables.</w:t>
      </w:r>
    </w:p>
    <w:p w14:paraId="58F766B0" w14:textId="77777777" w:rsidR="00707400" w:rsidRPr="00305C2A" w:rsidRDefault="00000000">
      <w:pPr>
        <w:pStyle w:val="Ttulo2"/>
        <w:rPr>
          <w:rFonts w:ascii="Arial" w:hAnsi="Arial" w:cs="Arial"/>
          <w:lang w:val="es-CO"/>
        </w:rPr>
      </w:pPr>
      <w:r w:rsidRPr="00305C2A">
        <w:rPr>
          <w:rFonts w:ascii="Arial" w:hAnsi="Arial" w:cs="Arial"/>
          <w:lang w:val="es-CO"/>
        </w:rPr>
        <w:t>3. Proceso de Desarrollo</w:t>
      </w:r>
    </w:p>
    <w:p w14:paraId="262B40F6" w14:textId="36055D6F" w:rsidR="00707400" w:rsidRPr="00305C2A" w:rsidRDefault="00000000">
      <w:pPr>
        <w:rPr>
          <w:rFonts w:ascii="Arial" w:hAnsi="Arial" w:cs="Arial"/>
          <w:lang w:val="es-CO"/>
        </w:rPr>
      </w:pPr>
      <w:r w:rsidRPr="00305C2A">
        <w:rPr>
          <w:rFonts w:ascii="Arial" w:hAnsi="Arial" w:cs="Arial"/>
          <w:lang w:val="es-CO"/>
        </w:rPr>
        <w:t>El desarrollo de la aplicación se llevó a cabo en varias etapas:</w:t>
      </w:r>
      <w:r w:rsidRPr="00305C2A">
        <w:rPr>
          <w:rFonts w:ascii="Arial" w:hAnsi="Arial" w:cs="Arial"/>
          <w:lang w:val="es-CO"/>
        </w:rPr>
        <w:br/>
        <w:t>- Definición de requerimientos y análisis de necesidades de los adultos mayores.</w:t>
      </w:r>
      <w:r w:rsidRPr="00305C2A">
        <w:rPr>
          <w:rFonts w:ascii="Arial" w:hAnsi="Arial" w:cs="Arial"/>
          <w:lang w:val="es-CO"/>
        </w:rPr>
        <w:br/>
        <w:t>- Diseño de la interfaz de usuario con un enfoque sencillo e intuitivo.</w:t>
      </w:r>
      <w:r w:rsidRPr="00305C2A">
        <w:rPr>
          <w:rFonts w:ascii="Arial" w:hAnsi="Arial" w:cs="Arial"/>
          <w:lang w:val="es-CO"/>
        </w:rPr>
        <w:br/>
        <w:t>- Implementación de módulos principales: registro de medicamentos, registro de alergias, recomendaciones de ejercicios, consejos de bienestar y contactos de emergencia.</w:t>
      </w:r>
      <w:r w:rsidRPr="00305C2A">
        <w:rPr>
          <w:rFonts w:ascii="Arial" w:hAnsi="Arial" w:cs="Arial"/>
          <w:lang w:val="es-CO"/>
        </w:rPr>
        <w:br/>
        <w:t xml:space="preserve">- Integración del </w:t>
      </w:r>
      <w:proofErr w:type="spellStart"/>
      <w:r w:rsidRPr="00305C2A">
        <w:rPr>
          <w:rFonts w:ascii="Arial" w:hAnsi="Arial" w:cs="Arial"/>
          <w:lang w:val="es-CO"/>
        </w:rPr>
        <w:t>chatbot</w:t>
      </w:r>
      <w:proofErr w:type="spellEnd"/>
      <w:r w:rsidRPr="00305C2A">
        <w:rPr>
          <w:rFonts w:ascii="Arial" w:hAnsi="Arial" w:cs="Arial"/>
          <w:lang w:val="es-CO"/>
        </w:rPr>
        <w:t xml:space="preserve"> como asistente conversacional amigable.</w:t>
      </w:r>
      <w:r w:rsidRPr="00305C2A">
        <w:rPr>
          <w:rFonts w:ascii="Arial" w:hAnsi="Arial" w:cs="Arial"/>
          <w:lang w:val="es-CO"/>
        </w:rPr>
        <w:br/>
        <w:t xml:space="preserve">- Pruebas iniciales con </w:t>
      </w:r>
      <w:r w:rsidR="00305C2A" w:rsidRPr="00305C2A">
        <w:rPr>
          <w:rFonts w:ascii="Arial" w:hAnsi="Arial" w:cs="Arial"/>
          <w:lang w:val="es-CO"/>
        </w:rPr>
        <w:t>situaciones que no necesariamente son las de los ancianos dado que es un prototipo</w:t>
      </w:r>
      <w:r w:rsidRPr="00305C2A">
        <w:rPr>
          <w:rFonts w:ascii="Arial" w:hAnsi="Arial" w:cs="Arial"/>
          <w:lang w:val="es-CO"/>
        </w:rPr>
        <w:br/>
      </w:r>
    </w:p>
    <w:p w14:paraId="6467DABB" w14:textId="77777777" w:rsidR="00707400" w:rsidRPr="00305C2A" w:rsidRDefault="00000000">
      <w:pPr>
        <w:pStyle w:val="Ttulo2"/>
        <w:rPr>
          <w:rFonts w:ascii="Arial" w:hAnsi="Arial" w:cs="Arial"/>
          <w:lang w:val="es-CO"/>
        </w:rPr>
      </w:pPr>
      <w:r w:rsidRPr="00305C2A">
        <w:rPr>
          <w:rFonts w:ascii="Arial" w:hAnsi="Arial" w:cs="Arial"/>
          <w:lang w:val="es-CO"/>
        </w:rPr>
        <w:t>4. Resultados</w:t>
      </w:r>
    </w:p>
    <w:p w14:paraId="7F3F2F11" w14:textId="047ACB87" w:rsidR="00707400" w:rsidRPr="00305C2A" w:rsidRDefault="00000000">
      <w:pPr>
        <w:rPr>
          <w:rFonts w:ascii="Arial" w:hAnsi="Arial" w:cs="Arial"/>
          <w:lang w:val="es-CO"/>
        </w:rPr>
      </w:pPr>
      <w:r w:rsidRPr="00305C2A">
        <w:rPr>
          <w:rFonts w:ascii="Arial" w:hAnsi="Arial" w:cs="Arial"/>
          <w:lang w:val="es-CO"/>
        </w:rPr>
        <w:t xml:space="preserve">El prototipo final del </w:t>
      </w:r>
      <w:proofErr w:type="spellStart"/>
      <w:r w:rsidRPr="00305C2A">
        <w:rPr>
          <w:rFonts w:ascii="Arial" w:hAnsi="Arial" w:cs="Arial"/>
          <w:lang w:val="es-CO"/>
        </w:rPr>
        <w:t>chatbot</w:t>
      </w:r>
      <w:proofErr w:type="spellEnd"/>
      <w:r w:rsidRPr="00305C2A">
        <w:rPr>
          <w:rFonts w:ascii="Arial" w:hAnsi="Arial" w:cs="Arial"/>
          <w:lang w:val="es-CO"/>
        </w:rPr>
        <w:t xml:space="preserve"> 'Tu Asistente y Tu Mejor Amigo' logró cumplir con los objetivos planteados. Los adultos mayores p</w:t>
      </w:r>
      <w:r w:rsidR="00305C2A">
        <w:rPr>
          <w:rFonts w:ascii="Arial" w:hAnsi="Arial" w:cs="Arial"/>
          <w:lang w:val="es-CO"/>
        </w:rPr>
        <w:t>odrán</w:t>
      </w:r>
      <w:r w:rsidRPr="00305C2A">
        <w:rPr>
          <w:rFonts w:ascii="Arial" w:hAnsi="Arial" w:cs="Arial"/>
          <w:lang w:val="es-CO"/>
        </w:rPr>
        <w:t xml:space="preserve"> registrar sus medicamentos y alergias, recibir recordatorios y consejos prácticos, además de contar</w:t>
      </w:r>
      <w:r w:rsidR="00305C2A">
        <w:rPr>
          <w:rFonts w:ascii="Arial" w:hAnsi="Arial" w:cs="Arial"/>
          <w:lang w:val="es-CO"/>
        </w:rPr>
        <w:t>án</w:t>
      </w:r>
      <w:r w:rsidRPr="00305C2A">
        <w:rPr>
          <w:rFonts w:ascii="Arial" w:hAnsi="Arial" w:cs="Arial"/>
          <w:lang w:val="es-CO"/>
        </w:rPr>
        <w:t xml:space="preserve"> con información rápida sobre contactos de emergencia. La aplicación se presenta como una herramienta innovadora y accesible que contribuye a mejorar el bienestar de esta población.</w:t>
      </w:r>
    </w:p>
    <w:p w14:paraId="35FD9809" w14:textId="77777777" w:rsidR="00707400" w:rsidRPr="00305C2A" w:rsidRDefault="00000000">
      <w:pPr>
        <w:pStyle w:val="Ttulo2"/>
        <w:rPr>
          <w:rFonts w:ascii="Arial" w:hAnsi="Arial" w:cs="Arial"/>
          <w:lang w:val="es-CO"/>
        </w:rPr>
      </w:pPr>
      <w:r w:rsidRPr="00305C2A">
        <w:rPr>
          <w:rFonts w:ascii="Arial" w:hAnsi="Arial" w:cs="Arial"/>
          <w:lang w:val="es-CO"/>
        </w:rPr>
        <w:t>5. Conclusiones</w:t>
      </w:r>
    </w:p>
    <w:p w14:paraId="5CBE6AA8" w14:textId="77777777" w:rsidR="00707400" w:rsidRPr="00305C2A" w:rsidRDefault="00000000">
      <w:pPr>
        <w:rPr>
          <w:rFonts w:ascii="Arial" w:hAnsi="Arial" w:cs="Arial"/>
          <w:lang w:val="es-CO"/>
        </w:rPr>
      </w:pPr>
      <w:r w:rsidRPr="00305C2A">
        <w:rPr>
          <w:rFonts w:ascii="Arial" w:hAnsi="Arial" w:cs="Arial"/>
          <w:lang w:val="es-CO"/>
        </w:rPr>
        <w:t xml:space="preserve">El desarrollo de este </w:t>
      </w:r>
      <w:proofErr w:type="spellStart"/>
      <w:r w:rsidRPr="00305C2A">
        <w:rPr>
          <w:rFonts w:ascii="Arial" w:hAnsi="Arial" w:cs="Arial"/>
          <w:lang w:val="es-CO"/>
        </w:rPr>
        <w:t>chatbot</w:t>
      </w:r>
      <w:proofErr w:type="spellEnd"/>
      <w:r w:rsidRPr="00305C2A">
        <w:rPr>
          <w:rFonts w:ascii="Arial" w:hAnsi="Arial" w:cs="Arial"/>
          <w:lang w:val="es-CO"/>
        </w:rPr>
        <w:t xml:space="preserve"> representa un paso importante en la integración de soluciones tecnológicas para el cuidado de adultos mayores. La herramienta no solo cubre aspectos médicos y de seguridad, sino también emocionales y de acompañamiento. En el futuro, se pueden integrar nuevas funciones, como conexión con dispositivos de monitoreo de salud y ampliación de la base de conocimientos del asistente.</w:t>
      </w:r>
    </w:p>
    <w:sectPr w:rsidR="00707400" w:rsidRPr="00305C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495878066">
    <w:abstractNumId w:val="8"/>
  </w:num>
  <w:num w:numId="2" w16cid:durableId="530344800">
    <w:abstractNumId w:val="6"/>
  </w:num>
  <w:num w:numId="3" w16cid:durableId="1423993163">
    <w:abstractNumId w:val="5"/>
  </w:num>
  <w:num w:numId="4" w16cid:durableId="1356612791">
    <w:abstractNumId w:val="4"/>
  </w:num>
  <w:num w:numId="5" w16cid:durableId="306861165">
    <w:abstractNumId w:val="7"/>
  </w:num>
  <w:num w:numId="6" w16cid:durableId="407272422">
    <w:abstractNumId w:val="3"/>
  </w:num>
  <w:num w:numId="7" w16cid:durableId="1014570207">
    <w:abstractNumId w:val="2"/>
  </w:num>
  <w:num w:numId="8" w16cid:durableId="1399012997">
    <w:abstractNumId w:val="1"/>
  </w:num>
  <w:num w:numId="9" w16cid:durableId="204042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5C2A"/>
    <w:rsid w:val="00326F90"/>
    <w:rsid w:val="00361193"/>
    <w:rsid w:val="006E2963"/>
    <w:rsid w:val="007074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CF857"/>
  <w14:defaultImageDpi w14:val="300"/>
  <w15:docId w15:val="{E4AF9DAA-E45F-47E6-8D88-FABAA25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carlos francisco moreno casas</cp:lastModifiedBy>
  <cp:revision>2</cp:revision>
  <dcterms:created xsi:type="dcterms:W3CDTF">2025-09-16T09:40:00Z</dcterms:created>
  <dcterms:modified xsi:type="dcterms:W3CDTF">2025-09-16T09:40:00Z</dcterms:modified>
  <cp:category/>
</cp:coreProperties>
</file>